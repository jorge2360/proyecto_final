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B653" w14:textId="77777777" w:rsidR="00A813F8" w:rsidRPr="00474F39" w:rsidRDefault="00000000">
      <w:pPr>
        <w:pStyle w:val="Ttulo1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UNIVERSIDAD MARIANO GÁLVEZ</w:t>
      </w:r>
    </w:p>
    <w:p w14:paraId="487B3BA2" w14:textId="77777777" w:rsidR="00A813F8" w:rsidRPr="00474F39" w:rsidRDefault="00000000">
      <w:pPr>
        <w:pStyle w:val="Ttulo2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DESARROLLO WEB</w:t>
      </w:r>
    </w:p>
    <w:p w14:paraId="3AAB9982" w14:textId="77777777" w:rsidR="00A813F8" w:rsidRPr="00474F39" w:rsidRDefault="00000000">
      <w:pPr>
        <w:pStyle w:val="Ttulo1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FASE 1 – PROPUESTA DEL PROYECTO</w:t>
      </w:r>
    </w:p>
    <w:p w14:paraId="642CE57E" w14:textId="77777777" w:rsidR="00A813F8" w:rsidRPr="00474F39" w:rsidRDefault="00000000">
      <w:pPr>
        <w:pStyle w:val="Ttulo2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1. Identificación del Problema</w:t>
      </w:r>
    </w:p>
    <w:p w14:paraId="238C5990" w14:textId="77777777" w:rsidR="00474F39" w:rsidRPr="00474F39" w:rsidRDefault="00000000" w:rsidP="00474F39">
      <w:pPr>
        <w:jc w:val="both"/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 xml:space="preserve">La tienda OFF THE RACK, dedicada a la venta de ropa, zapatos y artículos deportivos, actualmente no cuenta con un sistema web para la promoción y venta de sus productos. </w:t>
      </w:r>
    </w:p>
    <w:p w14:paraId="296D07BD" w14:textId="5D871DBA" w:rsidR="00A813F8" w:rsidRPr="00474F39" w:rsidRDefault="00000000" w:rsidP="00474F39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Esto genera limitaciones como:</w:t>
      </w:r>
      <w:r w:rsidRPr="00474F39">
        <w:rPr>
          <w:rFonts w:ascii="Arial" w:hAnsi="Arial" w:cs="Arial"/>
          <w:lang w:val="es-GT"/>
        </w:rPr>
        <w:br/>
        <w:t>- Poca visibilidad en línea y dependencia total de ventas físicas.</w:t>
      </w:r>
      <w:r w:rsidRPr="00474F39">
        <w:rPr>
          <w:rFonts w:ascii="Arial" w:hAnsi="Arial" w:cs="Arial"/>
          <w:lang w:val="es-GT"/>
        </w:rPr>
        <w:br/>
        <w:t>- Dificultad para mostrar su catálogo actualizado a clientes potenciales.</w:t>
      </w:r>
      <w:r w:rsidRPr="00474F39">
        <w:rPr>
          <w:rFonts w:ascii="Arial" w:hAnsi="Arial" w:cs="Arial"/>
          <w:lang w:val="es-GT"/>
        </w:rPr>
        <w:br/>
        <w:t>- Falta de un sistema automatizado de inventario.</w:t>
      </w:r>
      <w:r w:rsidRPr="00474F39">
        <w:rPr>
          <w:rFonts w:ascii="Arial" w:hAnsi="Arial" w:cs="Arial"/>
          <w:lang w:val="es-GT"/>
        </w:rPr>
        <w:br/>
        <w:t>- Imposibilidad de recibir pedidos en línea y gestionar pagos digitales.</w:t>
      </w:r>
      <w:r w:rsidRPr="00474F39">
        <w:rPr>
          <w:rFonts w:ascii="Arial" w:hAnsi="Arial" w:cs="Arial"/>
          <w:lang w:val="es-GT"/>
        </w:rPr>
        <w:br/>
      </w:r>
      <w:r w:rsidRPr="00474F39">
        <w:rPr>
          <w:rFonts w:ascii="Arial" w:hAnsi="Arial" w:cs="Arial"/>
          <w:lang w:val="es-GT"/>
        </w:rPr>
        <w:br/>
        <w:t>Esto afecta la competitividad de la tienda frente a otras que ya cuentan con presencia web.</w:t>
      </w:r>
    </w:p>
    <w:p w14:paraId="56CEA5E4" w14:textId="77777777" w:rsidR="00A813F8" w:rsidRPr="00474F39" w:rsidRDefault="00000000">
      <w:pPr>
        <w:pStyle w:val="Ttulo2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2. Propuesta del Sitio</w:t>
      </w:r>
    </w:p>
    <w:p w14:paraId="50BEF990" w14:textId="77777777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Se propone el desarrollo de un sistema web e-</w:t>
      </w:r>
      <w:proofErr w:type="spellStart"/>
      <w:r w:rsidRPr="00474F39">
        <w:rPr>
          <w:rFonts w:ascii="Arial" w:hAnsi="Arial" w:cs="Arial"/>
          <w:lang w:val="es-GT"/>
        </w:rPr>
        <w:t>commerce</w:t>
      </w:r>
      <w:proofErr w:type="spellEnd"/>
      <w:r w:rsidRPr="00474F39">
        <w:rPr>
          <w:rFonts w:ascii="Arial" w:hAnsi="Arial" w:cs="Arial"/>
          <w:lang w:val="es-GT"/>
        </w:rPr>
        <w:t xml:space="preserve"> para la tienda OFF THE RACK, que permita:</w:t>
      </w:r>
      <w:r w:rsidRPr="00474F39">
        <w:rPr>
          <w:rFonts w:ascii="Arial" w:hAnsi="Arial" w:cs="Arial"/>
          <w:lang w:val="es-GT"/>
        </w:rPr>
        <w:br/>
        <w:t>- Mostrar catálogo de productos (ropa, zapatos y artículos deportivos).</w:t>
      </w:r>
      <w:r w:rsidRPr="00474F39">
        <w:rPr>
          <w:rFonts w:ascii="Arial" w:hAnsi="Arial" w:cs="Arial"/>
          <w:lang w:val="es-GT"/>
        </w:rPr>
        <w:br/>
        <w:t xml:space="preserve">- Administrar inventario desde el </w:t>
      </w:r>
      <w:proofErr w:type="spellStart"/>
      <w:r w:rsidRPr="00474F39">
        <w:rPr>
          <w:rFonts w:ascii="Arial" w:hAnsi="Arial" w:cs="Arial"/>
          <w:lang w:val="es-GT"/>
        </w:rPr>
        <w:t>backend</w:t>
      </w:r>
      <w:proofErr w:type="spellEnd"/>
      <w:r w:rsidRPr="00474F39">
        <w:rPr>
          <w:rFonts w:ascii="Arial" w:hAnsi="Arial" w:cs="Arial"/>
          <w:lang w:val="es-GT"/>
        </w:rPr>
        <w:t>.</w:t>
      </w:r>
      <w:r w:rsidRPr="00474F39">
        <w:rPr>
          <w:rFonts w:ascii="Arial" w:hAnsi="Arial" w:cs="Arial"/>
          <w:lang w:val="es-GT"/>
        </w:rPr>
        <w:br/>
        <w:t>- Registro de usuarios y autenticación.</w:t>
      </w:r>
      <w:r w:rsidRPr="00474F39">
        <w:rPr>
          <w:rFonts w:ascii="Arial" w:hAnsi="Arial" w:cs="Arial"/>
          <w:lang w:val="es-GT"/>
        </w:rPr>
        <w:br/>
        <w:t>- Carrito de compras y gestión de pedidos.</w:t>
      </w:r>
      <w:r w:rsidRPr="00474F39">
        <w:rPr>
          <w:rFonts w:ascii="Arial" w:hAnsi="Arial" w:cs="Arial"/>
          <w:lang w:val="es-GT"/>
        </w:rPr>
        <w:br/>
        <w:t>- Módulo de administración para agregar/editar productos.</w:t>
      </w:r>
      <w:r w:rsidRPr="00474F39">
        <w:rPr>
          <w:rFonts w:ascii="Arial" w:hAnsi="Arial" w:cs="Arial"/>
          <w:lang w:val="es-GT"/>
        </w:rPr>
        <w:br/>
        <w:t xml:space="preserve">- Interfaz adaptable (responsive) para móvil, </w:t>
      </w:r>
      <w:proofErr w:type="spellStart"/>
      <w:r w:rsidRPr="00474F39">
        <w:rPr>
          <w:rFonts w:ascii="Arial" w:hAnsi="Arial" w:cs="Arial"/>
          <w:lang w:val="es-GT"/>
        </w:rPr>
        <w:t>tablet</w:t>
      </w:r>
      <w:proofErr w:type="spellEnd"/>
      <w:r w:rsidRPr="00474F39">
        <w:rPr>
          <w:rFonts w:ascii="Arial" w:hAnsi="Arial" w:cs="Arial"/>
          <w:lang w:val="es-GT"/>
        </w:rPr>
        <w:t xml:space="preserve"> y computadora.</w:t>
      </w:r>
      <w:r w:rsidRPr="00474F39">
        <w:rPr>
          <w:rFonts w:ascii="Arial" w:hAnsi="Arial" w:cs="Arial"/>
          <w:lang w:val="es-GT"/>
        </w:rPr>
        <w:br/>
      </w:r>
    </w:p>
    <w:p w14:paraId="4978EC11" w14:textId="77777777" w:rsidR="00A813F8" w:rsidRPr="00474F39" w:rsidRDefault="00000000">
      <w:pPr>
        <w:pStyle w:val="Ttulo3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Herramientas a utilizar</w:t>
      </w:r>
    </w:p>
    <w:p w14:paraId="3F053173" w14:textId="3B056B43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 xml:space="preserve">- </w:t>
      </w:r>
      <w:proofErr w:type="spellStart"/>
      <w:r w:rsidRPr="00474F39">
        <w:rPr>
          <w:rFonts w:ascii="Arial" w:hAnsi="Arial" w:cs="Arial"/>
          <w:lang w:val="es-GT"/>
        </w:rPr>
        <w:t>Backend</w:t>
      </w:r>
      <w:proofErr w:type="spellEnd"/>
      <w:r w:rsidRPr="00474F39">
        <w:rPr>
          <w:rFonts w:ascii="Arial" w:hAnsi="Arial" w:cs="Arial"/>
          <w:lang w:val="es-GT"/>
        </w:rPr>
        <w:t>: Python con Django.</w:t>
      </w:r>
      <w:r w:rsidRPr="00474F39">
        <w:rPr>
          <w:rFonts w:ascii="Arial" w:hAnsi="Arial" w:cs="Arial"/>
          <w:lang w:val="es-GT"/>
        </w:rPr>
        <w:br/>
        <w:t>- Base de Datos: MySQL.</w:t>
      </w:r>
      <w:r w:rsidRPr="00474F39">
        <w:rPr>
          <w:rFonts w:ascii="Arial" w:hAnsi="Arial" w:cs="Arial"/>
          <w:lang w:val="es-GT"/>
        </w:rPr>
        <w:br/>
        <w:t xml:space="preserve">- </w:t>
      </w:r>
      <w:proofErr w:type="spellStart"/>
      <w:r w:rsidRPr="00474F39">
        <w:rPr>
          <w:rFonts w:ascii="Arial" w:hAnsi="Arial" w:cs="Arial"/>
          <w:lang w:val="es-GT"/>
        </w:rPr>
        <w:t>Frontend</w:t>
      </w:r>
      <w:proofErr w:type="spellEnd"/>
      <w:r w:rsidRPr="00474F39">
        <w:rPr>
          <w:rFonts w:ascii="Arial" w:hAnsi="Arial" w:cs="Arial"/>
          <w:lang w:val="es-GT"/>
        </w:rPr>
        <w:t>: HTML5, CSS, Bootstrap.</w:t>
      </w:r>
      <w:r w:rsidRPr="00474F39">
        <w:rPr>
          <w:rFonts w:ascii="Arial" w:hAnsi="Arial" w:cs="Arial"/>
          <w:lang w:val="es-GT"/>
        </w:rPr>
        <w:br/>
        <w:t>- Control de versiones: GitHub.</w:t>
      </w:r>
      <w:r w:rsidRPr="00474F39">
        <w:rPr>
          <w:rFonts w:ascii="Arial" w:hAnsi="Arial" w:cs="Arial"/>
          <w:lang w:val="es-GT"/>
        </w:rPr>
        <w:br/>
        <w:t>- Diseño responsive: Bootstrap + CS</w:t>
      </w:r>
      <w:r w:rsidR="00DA6A09">
        <w:rPr>
          <w:rFonts w:ascii="Arial" w:hAnsi="Arial" w:cs="Arial"/>
          <w:lang w:val="es-GT"/>
        </w:rPr>
        <w:t>S</w:t>
      </w:r>
      <w:r w:rsidRPr="00474F39">
        <w:rPr>
          <w:rFonts w:ascii="Arial" w:hAnsi="Arial" w:cs="Arial"/>
          <w:lang w:val="es-GT"/>
        </w:rPr>
        <w:t>.</w:t>
      </w:r>
      <w:r w:rsidRPr="00474F39">
        <w:rPr>
          <w:rFonts w:ascii="Arial" w:hAnsi="Arial" w:cs="Arial"/>
          <w:lang w:val="es-GT"/>
        </w:rPr>
        <w:br/>
      </w:r>
    </w:p>
    <w:p w14:paraId="4546EA7C" w14:textId="77777777" w:rsidR="00A813F8" w:rsidRPr="00474F39" w:rsidRDefault="00000000">
      <w:pPr>
        <w:pStyle w:val="Ttulo2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3. Diseño de la Base de Datos</w:t>
      </w:r>
    </w:p>
    <w:p w14:paraId="4C9E6B7E" w14:textId="4DB658A9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Entidades principales:</w:t>
      </w:r>
      <w:r w:rsidRPr="00474F39">
        <w:rPr>
          <w:rFonts w:ascii="Arial" w:hAnsi="Arial" w:cs="Arial"/>
          <w:lang w:val="es-GT"/>
        </w:rPr>
        <w:br/>
        <w:t>- Usuarios (clientes y administradores).</w:t>
      </w:r>
      <w:r w:rsidRPr="00474F39">
        <w:rPr>
          <w:rFonts w:ascii="Arial" w:hAnsi="Arial" w:cs="Arial"/>
          <w:lang w:val="es-GT"/>
        </w:rPr>
        <w:br/>
        <w:t>- Productos (nombre, descripción, precio, categoría, stock).</w:t>
      </w:r>
      <w:r w:rsidRPr="00474F39">
        <w:rPr>
          <w:rFonts w:ascii="Arial" w:hAnsi="Arial" w:cs="Arial"/>
          <w:lang w:val="es-GT"/>
        </w:rPr>
        <w:br/>
      </w:r>
      <w:r w:rsidRPr="00474F39">
        <w:rPr>
          <w:rFonts w:ascii="Arial" w:hAnsi="Arial" w:cs="Arial"/>
          <w:lang w:val="es-GT"/>
        </w:rPr>
        <w:lastRenderedPageBreak/>
        <w:t>- Categorías (ropa, zapatos, artículos deportivos).</w:t>
      </w:r>
      <w:r w:rsidRPr="00474F39">
        <w:rPr>
          <w:rFonts w:ascii="Arial" w:hAnsi="Arial" w:cs="Arial"/>
          <w:lang w:val="es-GT"/>
        </w:rPr>
        <w:br/>
        <w:t>- Pedidos (cliente, fecha, total).</w:t>
      </w:r>
      <w:r w:rsidRPr="00474F39">
        <w:rPr>
          <w:rFonts w:ascii="Arial" w:hAnsi="Arial" w:cs="Arial"/>
          <w:lang w:val="es-GT"/>
        </w:rPr>
        <w:br/>
        <w:t xml:space="preserve">- </w:t>
      </w:r>
      <w:proofErr w:type="spellStart"/>
      <w:r w:rsidRPr="00474F39">
        <w:rPr>
          <w:rFonts w:ascii="Arial" w:hAnsi="Arial" w:cs="Arial"/>
          <w:lang w:val="es-GT"/>
        </w:rPr>
        <w:t>DetallePedidos</w:t>
      </w:r>
      <w:proofErr w:type="spellEnd"/>
      <w:r w:rsidRPr="00474F39">
        <w:rPr>
          <w:rFonts w:ascii="Arial" w:hAnsi="Arial" w:cs="Arial"/>
          <w:lang w:val="es-GT"/>
        </w:rPr>
        <w:t xml:space="preserve"> (producto, cantidad, subtotal).</w:t>
      </w:r>
      <w:r w:rsidRPr="00474F39">
        <w:rPr>
          <w:rFonts w:ascii="Arial" w:hAnsi="Arial" w:cs="Arial"/>
          <w:lang w:val="es-GT"/>
        </w:rPr>
        <w:br/>
      </w:r>
      <w:r w:rsidRPr="00474F39">
        <w:rPr>
          <w:rFonts w:ascii="Arial" w:hAnsi="Arial" w:cs="Arial"/>
          <w:lang w:val="es-GT"/>
        </w:rPr>
        <w:br/>
        <w:t>Relaciones principales:</w:t>
      </w:r>
      <w:r w:rsidRPr="00474F39">
        <w:rPr>
          <w:rFonts w:ascii="Arial" w:hAnsi="Arial" w:cs="Arial"/>
          <w:lang w:val="es-GT"/>
        </w:rPr>
        <w:br/>
        <w:t>- Un usuario puede tener varios pedidos.</w:t>
      </w:r>
      <w:r w:rsidRPr="00474F39">
        <w:rPr>
          <w:rFonts w:ascii="Arial" w:hAnsi="Arial" w:cs="Arial"/>
          <w:lang w:val="es-GT"/>
        </w:rPr>
        <w:br/>
        <w:t>- Un pedido puede tener varios productos.</w:t>
      </w:r>
      <w:r w:rsidRPr="00474F39">
        <w:rPr>
          <w:rFonts w:ascii="Arial" w:hAnsi="Arial" w:cs="Arial"/>
          <w:lang w:val="es-GT"/>
        </w:rPr>
        <w:br/>
        <w:t>- Un producto pertenece a una categoría.</w:t>
      </w:r>
    </w:p>
    <w:p w14:paraId="748E8F72" w14:textId="77777777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Modelo relacional simplificado:</w:t>
      </w:r>
    </w:p>
    <w:p w14:paraId="1C21FDFB" w14:textId="77777777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Usuarios (</w:t>
      </w:r>
      <w:proofErr w:type="spellStart"/>
      <w:r w:rsidRPr="00474F39">
        <w:rPr>
          <w:rFonts w:ascii="Arial" w:hAnsi="Arial" w:cs="Arial"/>
          <w:lang w:val="es-GT"/>
        </w:rPr>
        <w:t>id_usuario</w:t>
      </w:r>
      <w:proofErr w:type="spellEnd"/>
      <w:r w:rsidRPr="00474F39">
        <w:rPr>
          <w:rFonts w:ascii="Arial" w:hAnsi="Arial" w:cs="Arial"/>
          <w:lang w:val="es-GT"/>
        </w:rPr>
        <w:t>, nombre, email, contraseña, rol)</w:t>
      </w:r>
      <w:r w:rsidRPr="00474F39">
        <w:rPr>
          <w:rFonts w:ascii="Arial" w:hAnsi="Arial" w:cs="Arial"/>
          <w:lang w:val="es-GT"/>
        </w:rPr>
        <w:br/>
        <w:t>Categorías (</w:t>
      </w:r>
      <w:proofErr w:type="spellStart"/>
      <w:r w:rsidRPr="00474F39">
        <w:rPr>
          <w:rFonts w:ascii="Arial" w:hAnsi="Arial" w:cs="Arial"/>
          <w:lang w:val="es-GT"/>
        </w:rPr>
        <w:t>id_categoria</w:t>
      </w:r>
      <w:proofErr w:type="spellEnd"/>
      <w:r w:rsidRPr="00474F39">
        <w:rPr>
          <w:rFonts w:ascii="Arial" w:hAnsi="Arial" w:cs="Arial"/>
          <w:lang w:val="es-GT"/>
        </w:rPr>
        <w:t>, nombre)</w:t>
      </w:r>
      <w:r w:rsidRPr="00474F39">
        <w:rPr>
          <w:rFonts w:ascii="Arial" w:hAnsi="Arial" w:cs="Arial"/>
          <w:lang w:val="es-GT"/>
        </w:rPr>
        <w:br/>
        <w:t>Productos (</w:t>
      </w:r>
      <w:proofErr w:type="spellStart"/>
      <w:r w:rsidRPr="00474F39">
        <w:rPr>
          <w:rFonts w:ascii="Arial" w:hAnsi="Arial" w:cs="Arial"/>
          <w:lang w:val="es-GT"/>
        </w:rPr>
        <w:t>id_producto</w:t>
      </w:r>
      <w:proofErr w:type="spellEnd"/>
      <w:r w:rsidRPr="00474F39">
        <w:rPr>
          <w:rFonts w:ascii="Arial" w:hAnsi="Arial" w:cs="Arial"/>
          <w:lang w:val="es-GT"/>
        </w:rPr>
        <w:t xml:space="preserve">, nombre, </w:t>
      </w:r>
      <w:proofErr w:type="spellStart"/>
      <w:r w:rsidRPr="00474F39">
        <w:rPr>
          <w:rFonts w:ascii="Arial" w:hAnsi="Arial" w:cs="Arial"/>
          <w:lang w:val="es-GT"/>
        </w:rPr>
        <w:t>descripcion</w:t>
      </w:r>
      <w:proofErr w:type="spellEnd"/>
      <w:r w:rsidRPr="00474F39">
        <w:rPr>
          <w:rFonts w:ascii="Arial" w:hAnsi="Arial" w:cs="Arial"/>
          <w:lang w:val="es-GT"/>
        </w:rPr>
        <w:t xml:space="preserve">, precio, stock, </w:t>
      </w:r>
      <w:proofErr w:type="spellStart"/>
      <w:r w:rsidRPr="00474F39">
        <w:rPr>
          <w:rFonts w:ascii="Arial" w:hAnsi="Arial" w:cs="Arial"/>
          <w:lang w:val="es-GT"/>
        </w:rPr>
        <w:t>id_categoria</w:t>
      </w:r>
      <w:proofErr w:type="spellEnd"/>
      <w:r w:rsidRPr="00474F39">
        <w:rPr>
          <w:rFonts w:ascii="Arial" w:hAnsi="Arial" w:cs="Arial"/>
          <w:lang w:val="es-GT"/>
        </w:rPr>
        <w:t>)</w:t>
      </w:r>
      <w:r w:rsidRPr="00474F39">
        <w:rPr>
          <w:rFonts w:ascii="Arial" w:hAnsi="Arial" w:cs="Arial"/>
          <w:lang w:val="es-GT"/>
        </w:rPr>
        <w:br/>
        <w:t>Pedidos (</w:t>
      </w:r>
      <w:proofErr w:type="spellStart"/>
      <w:r w:rsidRPr="00474F39">
        <w:rPr>
          <w:rFonts w:ascii="Arial" w:hAnsi="Arial" w:cs="Arial"/>
          <w:lang w:val="es-GT"/>
        </w:rPr>
        <w:t>id_pedido</w:t>
      </w:r>
      <w:proofErr w:type="spellEnd"/>
      <w:r w:rsidRPr="00474F39">
        <w:rPr>
          <w:rFonts w:ascii="Arial" w:hAnsi="Arial" w:cs="Arial"/>
          <w:lang w:val="es-GT"/>
        </w:rPr>
        <w:t xml:space="preserve">, </w:t>
      </w:r>
      <w:proofErr w:type="spellStart"/>
      <w:r w:rsidRPr="00474F39">
        <w:rPr>
          <w:rFonts w:ascii="Arial" w:hAnsi="Arial" w:cs="Arial"/>
          <w:lang w:val="es-GT"/>
        </w:rPr>
        <w:t>id_usuario</w:t>
      </w:r>
      <w:proofErr w:type="spellEnd"/>
      <w:r w:rsidRPr="00474F39">
        <w:rPr>
          <w:rFonts w:ascii="Arial" w:hAnsi="Arial" w:cs="Arial"/>
          <w:lang w:val="es-GT"/>
        </w:rPr>
        <w:t>, fecha, total)</w:t>
      </w:r>
      <w:r w:rsidRPr="00474F39">
        <w:rPr>
          <w:rFonts w:ascii="Arial" w:hAnsi="Arial" w:cs="Arial"/>
          <w:lang w:val="es-GT"/>
        </w:rPr>
        <w:br/>
      </w:r>
      <w:proofErr w:type="spellStart"/>
      <w:r w:rsidRPr="00474F39">
        <w:rPr>
          <w:rFonts w:ascii="Arial" w:hAnsi="Arial" w:cs="Arial"/>
          <w:lang w:val="es-GT"/>
        </w:rPr>
        <w:t>DetallePedidos</w:t>
      </w:r>
      <w:proofErr w:type="spellEnd"/>
      <w:r w:rsidRPr="00474F39">
        <w:rPr>
          <w:rFonts w:ascii="Arial" w:hAnsi="Arial" w:cs="Arial"/>
          <w:lang w:val="es-GT"/>
        </w:rPr>
        <w:t xml:space="preserve"> (</w:t>
      </w:r>
      <w:proofErr w:type="spellStart"/>
      <w:r w:rsidRPr="00474F39">
        <w:rPr>
          <w:rFonts w:ascii="Arial" w:hAnsi="Arial" w:cs="Arial"/>
          <w:lang w:val="es-GT"/>
        </w:rPr>
        <w:t>id_detalle</w:t>
      </w:r>
      <w:proofErr w:type="spellEnd"/>
      <w:r w:rsidRPr="00474F39">
        <w:rPr>
          <w:rFonts w:ascii="Arial" w:hAnsi="Arial" w:cs="Arial"/>
          <w:lang w:val="es-GT"/>
        </w:rPr>
        <w:t xml:space="preserve">, </w:t>
      </w:r>
      <w:proofErr w:type="spellStart"/>
      <w:r w:rsidRPr="00474F39">
        <w:rPr>
          <w:rFonts w:ascii="Arial" w:hAnsi="Arial" w:cs="Arial"/>
          <w:lang w:val="es-GT"/>
        </w:rPr>
        <w:t>id_pedido</w:t>
      </w:r>
      <w:proofErr w:type="spellEnd"/>
      <w:r w:rsidRPr="00474F39">
        <w:rPr>
          <w:rFonts w:ascii="Arial" w:hAnsi="Arial" w:cs="Arial"/>
          <w:lang w:val="es-GT"/>
        </w:rPr>
        <w:t xml:space="preserve">, </w:t>
      </w:r>
      <w:proofErr w:type="spellStart"/>
      <w:r w:rsidRPr="00474F39">
        <w:rPr>
          <w:rFonts w:ascii="Arial" w:hAnsi="Arial" w:cs="Arial"/>
          <w:lang w:val="es-GT"/>
        </w:rPr>
        <w:t>id_producto</w:t>
      </w:r>
      <w:proofErr w:type="spellEnd"/>
      <w:r w:rsidRPr="00474F39">
        <w:rPr>
          <w:rFonts w:ascii="Arial" w:hAnsi="Arial" w:cs="Arial"/>
          <w:lang w:val="es-GT"/>
        </w:rPr>
        <w:t>, cantidad, subtotal)</w:t>
      </w:r>
    </w:p>
    <w:p w14:paraId="5F193982" w14:textId="77777777" w:rsidR="00A813F8" w:rsidRPr="00474F39" w:rsidRDefault="00000000">
      <w:pPr>
        <w:pStyle w:val="Ttulo2"/>
        <w:rPr>
          <w:rFonts w:ascii="Arial" w:hAnsi="Arial" w:cs="Arial"/>
          <w:color w:val="auto"/>
          <w:lang w:val="es-GT"/>
        </w:rPr>
      </w:pPr>
      <w:r w:rsidRPr="00474F39">
        <w:rPr>
          <w:rFonts w:ascii="Arial" w:hAnsi="Arial" w:cs="Arial"/>
          <w:color w:val="auto"/>
          <w:lang w:val="es-GT"/>
        </w:rPr>
        <w:t>4. Interfaz Gráfica</w:t>
      </w:r>
    </w:p>
    <w:p w14:paraId="65C01A53" w14:textId="2F14751D" w:rsidR="00A813F8" w:rsidRPr="00474F39" w:rsidRDefault="00000000">
      <w:pPr>
        <w:rPr>
          <w:rFonts w:ascii="Arial" w:hAnsi="Arial" w:cs="Arial"/>
          <w:lang w:val="es-GT"/>
        </w:rPr>
      </w:pPr>
      <w:r w:rsidRPr="00474F39">
        <w:rPr>
          <w:rFonts w:ascii="Arial" w:hAnsi="Arial" w:cs="Arial"/>
          <w:lang w:val="es-GT"/>
        </w:rPr>
        <w:t>Pantallas principales propuestas:</w:t>
      </w:r>
      <w:r w:rsidRPr="00474F39">
        <w:rPr>
          <w:rFonts w:ascii="Arial" w:hAnsi="Arial" w:cs="Arial"/>
          <w:lang w:val="es-GT"/>
        </w:rPr>
        <w:br/>
        <w:t>1. Inicio → con banner, promociones y acceso a categorías.</w:t>
      </w:r>
      <w:r w:rsidRPr="00474F39">
        <w:rPr>
          <w:rFonts w:ascii="Arial" w:hAnsi="Arial" w:cs="Arial"/>
          <w:lang w:val="es-GT"/>
        </w:rPr>
        <w:br/>
        <w:t>2. Catálogo de productos →listado con filtros (categoría, precio).</w:t>
      </w:r>
      <w:r w:rsidRPr="00474F39">
        <w:rPr>
          <w:rFonts w:ascii="Arial" w:hAnsi="Arial" w:cs="Arial"/>
          <w:lang w:val="es-GT"/>
        </w:rPr>
        <w:br/>
        <w:t>3. Detalle de producto → información, fotos y botón “Agregar al carrito”.</w:t>
      </w:r>
      <w:r w:rsidRPr="00474F39">
        <w:rPr>
          <w:rFonts w:ascii="Arial" w:hAnsi="Arial" w:cs="Arial"/>
          <w:lang w:val="es-GT"/>
        </w:rPr>
        <w:br/>
        <w:t>4. Carrito de compras → listado de productos seleccionados, total y opción de confirmar pedido.</w:t>
      </w:r>
      <w:r w:rsidRPr="00474F39">
        <w:rPr>
          <w:rFonts w:ascii="Arial" w:hAnsi="Arial" w:cs="Arial"/>
          <w:lang w:val="es-GT"/>
        </w:rPr>
        <w:br/>
        <w:t>5. Panel de administrador → CRUD de productos y categorías.</w:t>
      </w:r>
      <w:r w:rsidRPr="00474F39">
        <w:rPr>
          <w:rFonts w:ascii="Arial" w:hAnsi="Arial" w:cs="Arial"/>
          <w:lang w:val="es-GT"/>
        </w:rPr>
        <w:br/>
      </w:r>
      <w:r w:rsidRPr="00474F39">
        <w:rPr>
          <w:rFonts w:ascii="Arial" w:hAnsi="Arial" w:cs="Arial"/>
          <w:lang w:val="es-GT"/>
        </w:rPr>
        <w:br/>
        <w:t>Diseño base con Bootstrap:</w:t>
      </w:r>
      <w:r w:rsidRPr="00474F39">
        <w:rPr>
          <w:rFonts w:ascii="Arial" w:hAnsi="Arial" w:cs="Arial"/>
          <w:lang w:val="es-GT"/>
        </w:rPr>
        <w:br/>
        <w:t xml:space="preserve">- </w:t>
      </w:r>
      <w:proofErr w:type="spellStart"/>
      <w:r w:rsidRPr="00474F39">
        <w:rPr>
          <w:rFonts w:ascii="Arial" w:hAnsi="Arial" w:cs="Arial"/>
          <w:lang w:val="es-GT"/>
        </w:rPr>
        <w:t>Navbar</w:t>
      </w:r>
      <w:proofErr w:type="spellEnd"/>
      <w:r w:rsidRPr="00474F39">
        <w:rPr>
          <w:rFonts w:ascii="Arial" w:hAnsi="Arial" w:cs="Arial"/>
          <w:lang w:val="es-GT"/>
        </w:rPr>
        <w:t xml:space="preserve"> superior con logo y menú (Inicio, Productos, Carrito, </w:t>
      </w:r>
      <w:proofErr w:type="spellStart"/>
      <w:r w:rsidRPr="00474F39">
        <w:rPr>
          <w:rFonts w:ascii="Arial" w:hAnsi="Arial" w:cs="Arial"/>
          <w:lang w:val="es-GT"/>
        </w:rPr>
        <w:t>Login</w:t>
      </w:r>
      <w:proofErr w:type="spellEnd"/>
      <w:r w:rsidRPr="00474F39">
        <w:rPr>
          <w:rFonts w:ascii="Arial" w:hAnsi="Arial" w:cs="Arial"/>
          <w:lang w:val="es-GT"/>
        </w:rPr>
        <w:t>).</w:t>
      </w:r>
      <w:r w:rsidRPr="00474F39">
        <w:rPr>
          <w:rFonts w:ascii="Arial" w:hAnsi="Arial" w:cs="Arial"/>
          <w:lang w:val="es-GT"/>
        </w:rPr>
        <w:br/>
        <w:t xml:space="preserve">- Secciones con </w:t>
      </w:r>
      <w:proofErr w:type="spellStart"/>
      <w:r w:rsidRPr="00474F39">
        <w:rPr>
          <w:rFonts w:ascii="Arial" w:hAnsi="Arial" w:cs="Arial"/>
          <w:lang w:val="es-GT"/>
        </w:rPr>
        <w:t>cards</w:t>
      </w:r>
      <w:proofErr w:type="spellEnd"/>
      <w:r w:rsidRPr="00474F39">
        <w:rPr>
          <w:rFonts w:ascii="Arial" w:hAnsi="Arial" w:cs="Arial"/>
          <w:lang w:val="es-GT"/>
        </w:rPr>
        <w:t xml:space="preserve"> de Bootstrap para mostrar productos.</w:t>
      </w:r>
      <w:r w:rsidRPr="00474F39">
        <w:rPr>
          <w:rFonts w:ascii="Arial" w:hAnsi="Arial" w:cs="Arial"/>
          <w:lang w:val="es-GT"/>
        </w:rPr>
        <w:br/>
        <w:t xml:space="preserve">- Formulario de </w:t>
      </w:r>
      <w:proofErr w:type="spellStart"/>
      <w:r w:rsidRPr="00474F39">
        <w:rPr>
          <w:rFonts w:ascii="Arial" w:hAnsi="Arial" w:cs="Arial"/>
          <w:lang w:val="es-GT"/>
        </w:rPr>
        <w:t>login</w:t>
      </w:r>
      <w:proofErr w:type="spellEnd"/>
      <w:r w:rsidRPr="00474F39">
        <w:rPr>
          <w:rFonts w:ascii="Arial" w:hAnsi="Arial" w:cs="Arial"/>
          <w:lang w:val="es-GT"/>
        </w:rPr>
        <w:t>/registro estilizado con Bootstrap</w:t>
      </w:r>
      <w:r w:rsidR="00474F39">
        <w:rPr>
          <w:rFonts w:ascii="Arial" w:hAnsi="Arial" w:cs="Arial"/>
          <w:lang w:val="es-GT"/>
        </w:rPr>
        <w:t>***</w:t>
      </w:r>
    </w:p>
    <w:sectPr w:rsidR="00A813F8" w:rsidRPr="00474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505251">
    <w:abstractNumId w:val="8"/>
  </w:num>
  <w:num w:numId="2" w16cid:durableId="1106576603">
    <w:abstractNumId w:val="6"/>
  </w:num>
  <w:num w:numId="3" w16cid:durableId="297027453">
    <w:abstractNumId w:val="5"/>
  </w:num>
  <w:num w:numId="4" w16cid:durableId="294064401">
    <w:abstractNumId w:val="4"/>
  </w:num>
  <w:num w:numId="5" w16cid:durableId="570896890">
    <w:abstractNumId w:val="7"/>
  </w:num>
  <w:num w:numId="6" w16cid:durableId="1129010621">
    <w:abstractNumId w:val="3"/>
  </w:num>
  <w:num w:numId="7" w16cid:durableId="1915431471">
    <w:abstractNumId w:val="2"/>
  </w:num>
  <w:num w:numId="8" w16cid:durableId="1728913718">
    <w:abstractNumId w:val="1"/>
  </w:num>
  <w:num w:numId="9" w16cid:durableId="210298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5F5"/>
    <w:rsid w:val="0006063C"/>
    <w:rsid w:val="00124908"/>
    <w:rsid w:val="0015074B"/>
    <w:rsid w:val="0029639D"/>
    <w:rsid w:val="00326F90"/>
    <w:rsid w:val="00474F39"/>
    <w:rsid w:val="00524BFA"/>
    <w:rsid w:val="00A813F8"/>
    <w:rsid w:val="00AA1D8D"/>
    <w:rsid w:val="00B47730"/>
    <w:rsid w:val="00BF1557"/>
    <w:rsid w:val="00CB0664"/>
    <w:rsid w:val="00DA6A09"/>
    <w:rsid w:val="00ED5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1FECA5"/>
  <w14:defaultImageDpi w14:val="300"/>
  <w15:docId w15:val="{9FB8534D-F6E8-402B-8E85-65F888B6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2020389 - JORGE OLIVERIO GARCIA RAMIREZ</cp:lastModifiedBy>
  <cp:revision>5</cp:revision>
  <dcterms:created xsi:type="dcterms:W3CDTF">2013-12-23T23:15:00Z</dcterms:created>
  <dcterms:modified xsi:type="dcterms:W3CDTF">2025-08-27T05:03:00Z</dcterms:modified>
  <cp:category/>
</cp:coreProperties>
</file>